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🎥 VIDEOS DE REFERENCIA - ASISTENTE VIRTUAL DIY</w:t>
      </w:r>
    </w:p>
    <w:p>
      <w:pPr>
        <w:pStyle w:val="ListBullet"/>
      </w:pPr>
      <w:r>
        <w:t>🎬 Asistente de voz basado en ChatGPT con ESP32</w:t>
        <w:br/>
        <w:t>🔗 https://www.youtube.com/watch?v=svofsnVlDIg</w:t>
      </w:r>
    </w:p>
    <w:p>
      <w:pPr>
        <w:pStyle w:val="ListBullet"/>
      </w:pPr>
      <w:r>
        <w:t>🎬 ESP32 Voice Assistant with ChatGPT: Your Personal AI Companion</w:t>
        <w:br/>
        <w:t>🔗 https://www.youtube.com/watch?v=IvAAw93e-9E</w:t>
      </w:r>
    </w:p>
    <w:p>
      <w:pPr>
        <w:pStyle w:val="ListBullet"/>
      </w:pPr>
      <w:r>
        <w:t>🎬 Crear Chatbot con Arduino y OpenAI-GPT3.5 | Tutorial en español</w:t>
        <w:br/>
        <w:t>🔗 https://www.youtube.com/watch?v=gVJa-ImtOqg</w:t>
      </w:r>
    </w:p>
    <w:p>
      <w:pPr>
        <w:pStyle w:val="ListBullet"/>
      </w:pPr>
      <w:r>
        <w:t>🎬 ESP32 + HomeAssistant con ESPHome</w:t>
        <w:br/>
        <w:t>🔗 https://www.youtube.com/watch?v=pBT5p5XaWNE</w:t>
      </w:r>
    </w:p>
    <w:p>
      <w:pPr>
        <w:pStyle w:val="ListBullet"/>
      </w:pPr>
      <w:r>
        <w:t>🎬 Automatiza tu Hogar Gratis con Rainmaker y ESP32 - IoT</w:t>
        <w:br/>
        <w:t>🔗 https://www.youtube.com/watch?v=QUx5bewVo04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